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5B215" w14:textId="7CC04E39" w:rsidR="00BC637E" w:rsidRDefault="00D033FF" w:rsidP="00D033FF">
      <w:pPr>
        <w:pStyle w:val="Heading1"/>
        <w:jc w:val="center"/>
        <w:rPr>
          <w:color w:val="auto"/>
        </w:rPr>
      </w:pPr>
      <w:r>
        <w:rPr>
          <w:color w:val="auto"/>
        </w:rPr>
        <w:t>Lab</w:t>
      </w:r>
      <w:proofErr w:type="gramStart"/>
      <w:r>
        <w:rPr>
          <w:color w:val="auto"/>
        </w:rPr>
        <w:t>2:</w:t>
      </w:r>
      <w:r w:rsidR="00514AB0" w:rsidRPr="00D033FF">
        <w:rPr>
          <w:color w:val="auto"/>
        </w:rPr>
        <w:t>Edit</w:t>
      </w:r>
      <w:proofErr w:type="gramEnd"/>
      <w:r w:rsidR="00514AB0" w:rsidRPr="00D033FF">
        <w:rPr>
          <w:color w:val="auto"/>
        </w:rPr>
        <w:t xml:space="preserve"> Distance and Applications</w:t>
      </w:r>
    </w:p>
    <w:p w14:paraId="697F53CA" w14:textId="54BE58E1" w:rsidR="00D033FF" w:rsidRDefault="00D033FF" w:rsidP="00D033FF">
      <w:pPr>
        <w:jc w:val="center"/>
        <w:rPr>
          <w:b/>
          <w:bCs/>
          <w:sz w:val="28"/>
          <w:szCs w:val="28"/>
        </w:rPr>
      </w:pPr>
      <w:r w:rsidRPr="00D033FF">
        <w:rPr>
          <w:b/>
          <w:bCs/>
          <w:sz w:val="28"/>
          <w:szCs w:val="28"/>
        </w:rPr>
        <w:t>Repor</w:t>
      </w:r>
      <w:r>
        <w:rPr>
          <w:b/>
          <w:bCs/>
          <w:sz w:val="28"/>
          <w:szCs w:val="28"/>
        </w:rPr>
        <w:t>t</w:t>
      </w:r>
    </w:p>
    <w:p w14:paraId="3BB76A81" w14:textId="0B0F6AC2" w:rsidR="00D033FF" w:rsidRPr="00D033FF" w:rsidRDefault="00D033FF" w:rsidP="00D033FF">
      <w:pPr>
        <w:rPr>
          <w:b/>
          <w:bCs/>
          <w:sz w:val="28"/>
          <w:szCs w:val="28"/>
        </w:rPr>
      </w:pPr>
      <w:r w:rsidRPr="00D033FF">
        <w:rPr>
          <w:b/>
          <w:bCs/>
        </w:rPr>
        <w:t xml:space="preserve">Question </w:t>
      </w:r>
      <w:r w:rsidRPr="00D033FF">
        <w:rPr>
          <w:b/>
          <w:bCs/>
        </w:rPr>
        <w:t>1</w:t>
      </w:r>
      <w:r>
        <w:rPr>
          <w:noProof/>
        </w:rPr>
        <w:drawing>
          <wp:inline distT="0" distB="0" distL="0" distR="0" wp14:anchorId="4AD938B9" wp14:editId="0BCF0728">
            <wp:extent cx="5086579" cy="7049386"/>
            <wp:effectExtent l="0" t="0" r="0" b="0"/>
            <wp:docPr id="56579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97571" name="Picture 5657975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833" cy="705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DB861" w14:textId="20522F26" w:rsidR="00BC637E" w:rsidRPr="00D033FF" w:rsidRDefault="00514AB0">
      <w:pPr>
        <w:pStyle w:val="Heading2"/>
        <w:rPr>
          <w:color w:val="auto"/>
        </w:rPr>
      </w:pPr>
      <w:r w:rsidRPr="00D033FF">
        <w:rPr>
          <w:color w:val="auto"/>
        </w:rPr>
        <w:lastRenderedPageBreak/>
        <w:t xml:space="preserve">Question 2: </w:t>
      </w:r>
      <w:proofErr w:type="spellStart"/>
      <w:r w:rsidRPr="00D033FF">
        <w:rPr>
          <w:color w:val="auto"/>
        </w:rPr>
        <w:t>Levenshtein</w:t>
      </w:r>
      <w:proofErr w:type="spellEnd"/>
      <w:r w:rsidRPr="00D033FF">
        <w:rPr>
          <w:color w:val="auto"/>
        </w:rPr>
        <w:t xml:space="preserve"> Edit Distance</w:t>
      </w:r>
    </w:p>
    <w:p w14:paraId="3F073888" w14:textId="77777777" w:rsidR="00BC637E" w:rsidRPr="00D033FF" w:rsidRDefault="00514AB0">
      <w:r w:rsidRPr="00D033FF">
        <w:t>L</w:t>
      </w:r>
      <w:r w:rsidRPr="00D033FF">
        <w:t>ibrary: NLTK</w:t>
      </w:r>
    </w:p>
    <w:p w14:paraId="13108456" w14:textId="77777777" w:rsidR="00BC637E" w:rsidRPr="00D033FF" w:rsidRDefault="00514AB0">
      <w:r w:rsidRPr="00D033FF">
        <w:t>Function: nltk.metrics.distance.edit_distance</w:t>
      </w:r>
    </w:p>
    <w:p w14:paraId="7BB1A34B" w14:textId="77777777" w:rsidR="00BC637E" w:rsidRPr="00D033FF" w:rsidRDefault="00514AB0">
      <w:r w:rsidRPr="00D033FF">
        <w:t xml:space="preserve">This function calculates the Levenshtein distance, the minimum number of edits (insertions, deletions, </w:t>
      </w:r>
      <w:r w:rsidRPr="00D033FF">
        <w:t>substitutions) required to transform one string into another.</w:t>
      </w:r>
    </w:p>
    <w:p w14:paraId="68D25C18" w14:textId="77777777" w:rsidR="00BC637E" w:rsidRPr="00D033FF" w:rsidRDefault="00514AB0">
      <w:r w:rsidRPr="00D033FF">
        <w:t>Example: 'leda' → 'deal'</w:t>
      </w:r>
      <w:r w:rsidRPr="00D033FF">
        <w:br/>
        <w:t>Edit Distance = 3</w:t>
      </w:r>
    </w:p>
    <w:p w14:paraId="6923FBA1" w14:textId="77777777" w:rsidR="00BC637E" w:rsidRPr="00D033FF" w:rsidRDefault="00514AB0">
      <w:pPr>
        <w:pStyle w:val="Heading3"/>
        <w:rPr>
          <w:color w:val="auto"/>
        </w:rPr>
      </w:pPr>
      <w:r w:rsidRPr="00D033FF">
        <w:rPr>
          <w:color w:val="auto"/>
        </w:rPr>
        <w:t>Draft Plan:</w:t>
      </w:r>
    </w:p>
    <w:p w14:paraId="24793372" w14:textId="77777777" w:rsidR="00BC637E" w:rsidRPr="00D033FF" w:rsidRDefault="00514AB0">
      <w:r w:rsidRPr="00D033FF">
        <w:t>1. Import required function</w:t>
      </w:r>
      <w:r w:rsidRPr="00D033FF">
        <w:br/>
        <w:t xml:space="preserve">   - Load edit_distance from nltk.metrics.distance.</w:t>
      </w:r>
      <w:r w:rsidRPr="00D033FF">
        <w:br/>
        <w:t>2. Define input strings</w:t>
      </w:r>
      <w:r w:rsidRPr="00D033FF">
        <w:br/>
        <w:t xml:space="preserve">   - Assign two strings (e.g., 'leda' and 'deal') to variables.</w:t>
      </w:r>
      <w:r w:rsidRPr="00D033FF">
        <w:br/>
        <w:t>3. Call edit_distance() function</w:t>
      </w:r>
      <w:r w:rsidRPr="00D033FF">
        <w:br/>
        <w:t xml:space="preserve">   - Pass both strings as arguments to compute the edit distance.</w:t>
      </w:r>
      <w:r w:rsidRPr="00D033FF">
        <w:br/>
        <w:t>4. Store the result</w:t>
      </w:r>
      <w:r w:rsidRPr="00D033FF">
        <w:br/>
        <w:t xml:space="preserve">   - Save the output of the function in a variable.</w:t>
      </w:r>
      <w:r w:rsidRPr="00D033FF">
        <w:br/>
        <w:t>5. Display the result</w:t>
      </w:r>
      <w:r w:rsidRPr="00D033FF">
        <w:br/>
        <w:t xml:space="preserve">   - Print the edit distance with a descriptive message.</w:t>
      </w:r>
    </w:p>
    <w:p w14:paraId="58B75BBA" w14:textId="77777777" w:rsidR="00BC637E" w:rsidRPr="00D033FF" w:rsidRDefault="00514AB0">
      <w:pPr>
        <w:pStyle w:val="Heading3"/>
        <w:rPr>
          <w:color w:val="auto"/>
        </w:rPr>
      </w:pPr>
      <w:r w:rsidRPr="00D033FF">
        <w:rPr>
          <w:color w:val="auto"/>
        </w:rPr>
        <w:t>Test Cases:</w:t>
      </w:r>
    </w:p>
    <w:p w14:paraId="0D46DB12" w14:textId="77777777" w:rsidR="00BC637E" w:rsidRPr="00D033FF" w:rsidRDefault="00514AB0">
      <w:r w:rsidRPr="00D033FF">
        <w:t>1. edit_distance('kitten', 'sitting') → 3</w:t>
      </w:r>
    </w:p>
    <w:p w14:paraId="724EF59D" w14:textId="77777777" w:rsidR="00BC637E" w:rsidRPr="00D033FF" w:rsidRDefault="00514AB0">
      <w:r w:rsidRPr="00D033FF">
        <w:t>2. edit_distance('flaw', 'lawn') → 2</w:t>
      </w:r>
    </w:p>
    <w:p w14:paraId="5A316B17" w14:textId="77777777" w:rsidR="00BC637E" w:rsidRPr="00D033FF" w:rsidRDefault="00514AB0">
      <w:r w:rsidRPr="00D033FF">
        <w:t>3. edit_distance('intention', 'execution') → 5</w:t>
      </w:r>
    </w:p>
    <w:p w14:paraId="34E6304A" w14:textId="77777777" w:rsidR="00BC637E" w:rsidRPr="00D033FF" w:rsidRDefault="00514AB0">
      <w:pPr>
        <w:pStyle w:val="Heading2"/>
        <w:rPr>
          <w:color w:val="auto"/>
        </w:rPr>
      </w:pPr>
      <w:r w:rsidRPr="00D033FF">
        <w:rPr>
          <w:color w:val="auto"/>
        </w:rPr>
        <w:t>Question 3: DNA Sequence Alignment</w:t>
      </w:r>
    </w:p>
    <w:p w14:paraId="7DD7660A" w14:textId="77777777" w:rsidR="00BC637E" w:rsidRPr="00D033FF" w:rsidRDefault="00514AB0">
      <w:r w:rsidRPr="00D033FF">
        <w:t>Library: Biopython</w:t>
      </w:r>
    </w:p>
    <w:p w14:paraId="4B7281B2" w14:textId="77777777" w:rsidR="00BC637E" w:rsidRPr="00D033FF" w:rsidRDefault="00514AB0">
      <w:r w:rsidRPr="00D033FF">
        <w:t>Functions: pairwise2.align.globalxx, format_alignment</w:t>
      </w:r>
    </w:p>
    <w:p w14:paraId="02E67172" w14:textId="77777777" w:rsidR="00BC637E" w:rsidRPr="00D033FF" w:rsidRDefault="00514AB0">
      <w:r w:rsidRPr="00D033FF">
        <w:t>This performs global alignment of two DNA sequences using match scores only. The alignment output shows matches, sequences, and the alignment score.</w:t>
      </w:r>
    </w:p>
    <w:p w14:paraId="100F7B85" w14:textId="77777777" w:rsidR="00D033FF" w:rsidRPr="00D033FF" w:rsidRDefault="00D033FF" w:rsidP="00D033FF"/>
    <w:p w14:paraId="2096E2BE" w14:textId="77777777" w:rsidR="00D033FF" w:rsidRPr="00D033FF" w:rsidRDefault="00D033FF" w:rsidP="00D033FF"/>
    <w:p w14:paraId="59722F6A" w14:textId="77777777" w:rsidR="00D033FF" w:rsidRPr="00D033FF" w:rsidRDefault="00514AB0" w:rsidP="00D033FF">
      <w:r w:rsidRPr="00D033FF">
        <w:lastRenderedPageBreak/>
        <w:t>Example Sequences:</w:t>
      </w:r>
      <w:r w:rsidRPr="00D033FF">
        <w:br/>
      </w:r>
      <w:r w:rsidR="00D033FF" w:rsidRPr="00D033FF">
        <w:drawing>
          <wp:inline distT="0" distB="0" distL="0" distR="0" wp14:anchorId="32FFDB20" wp14:editId="1C863464">
            <wp:extent cx="5020376" cy="1981477"/>
            <wp:effectExtent l="0" t="0" r="0" b="0"/>
            <wp:docPr id="30889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97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D9D4" w14:textId="6394AB08" w:rsidR="00BC637E" w:rsidRPr="00D033FF" w:rsidRDefault="00514AB0" w:rsidP="00D033FF">
      <w:pPr>
        <w:rPr>
          <w:b/>
          <w:bCs/>
        </w:rPr>
      </w:pPr>
      <w:r w:rsidRPr="00D033FF">
        <w:rPr>
          <w:b/>
          <w:bCs/>
        </w:rPr>
        <w:t>Draft Plan:</w:t>
      </w:r>
    </w:p>
    <w:p w14:paraId="572F51D6" w14:textId="77777777" w:rsidR="00BC637E" w:rsidRPr="00D033FF" w:rsidRDefault="00514AB0">
      <w:r w:rsidRPr="00D033FF">
        <w:t>1</w:t>
      </w:r>
      <w:r w:rsidRPr="00D033FF">
        <w:t>. Import Biopython modules</w:t>
      </w:r>
      <w:r w:rsidRPr="00D033FF">
        <w:br/>
        <w:t xml:space="preserve">   - Use pairwise2 for alignment and format_alignment for readable output.</w:t>
      </w:r>
      <w:r w:rsidRPr="00D033FF">
        <w:br/>
        <w:t>2. Define two DNA sequences</w:t>
      </w:r>
      <w:r w:rsidRPr="00D033FF">
        <w:br/>
        <w:t xml:space="preserve">   - Assign the nucleotide strings to textA and textB.</w:t>
      </w:r>
      <w:r w:rsidRPr="00D033FF">
        <w:br/>
        <w:t>3. Perform global alignment</w:t>
      </w:r>
      <w:r w:rsidRPr="00D033FF">
        <w:br/>
        <w:t xml:space="preserve">   - Use pairwise2.align.globalxx() to align both sequences based on common base matches.</w:t>
      </w:r>
      <w:r w:rsidRPr="00D033FF">
        <w:br/>
        <w:t>4. Store all possible alignments</w:t>
      </w:r>
      <w:r w:rsidRPr="00D033FF">
        <w:br/>
        <w:t xml:space="preserve">   - The function returns a list of alignments with equal best scores.</w:t>
      </w:r>
      <w:r w:rsidRPr="00D033FF">
        <w:br/>
        <w:t>5. Display the best alignment</w:t>
      </w:r>
      <w:r w:rsidRPr="00D033FF">
        <w:br/>
        <w:t xml:space="preserve">   - Use format_alignment() to show the first (best) result.</w:t>
      </w:r>
    </w:p>
    <w:p w14:paraId="4D6364F2" w14:textId="77777777" w:rsidR="00BC637E" w:rsidRPr="00D033FF" w:rsidRDefault="00514AB0">
      <w:pPr>
        <w:pStyle w:val="Heading3"/>
        <w:rPr>
          <w:color w:val="auto"/>
        </w:rPr>
      </w:pPr>
      <w:r w:rsidRPr="00D033FF">
        <w:rPr>
          <w:color w:val="auto"/>
        </w:rPr>
        <w:t>Test Cases:</w:t>
      </w:r>
    </w:p>
    <w:p w14:paraId="0EB53381" w14:textId="77777777" w:rsidR="00D033FF" w:rsidRPr="00D033FF" w:rsidRDefault="00D033FF">
      <w:r w:rsidRPr="00D033FF">
        <w:drawing>
          <wp:inline distT="0" distB="0" distL="0" distR="0" wp14:anchorId="03F06BA5" wp14:editId="395E3C3C">
            <wp:extent cx="2076740" cy="1228896"/>
            <wp:effectExtent l="0" t="0" r="0" b="0"/>
            <wp:docPr id="175035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53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8971" w14:textId="77777777" w:rsidR="00D033FF" w:rsidRPr="00D033FF" w:rsidRDefault="00D033FF" w:rsidP="00D033FF">
      <w:r w:rsidRPr="00D033FF">
        <w:drawing>
          <wp:inline distT="0" distB="0" distL="0" distR="0" wp14:anchorId="6EEEAED2" wp14:editId="55B5B263">
            <wp:extent cx="1743318" cy="1495634"/>
            <wp:effectExtent l="0" t="0" r="0" b="9525"/>
            <wp:docPr id="1711890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90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3FF">
        <w:t xml:space="preserve"> </w:t>
      </w:r>
      <w:r w:rsidRPr="00D033FF">
        <w:drawing>
          <wp:inline distT="0" distB="0" distL="0" distR="0" wp14:anchorId="7DDA6B7D" wp14:editId="3F5AA554">
            <wp:extent cx="2019582" cy="1743318"/>
            <wp:effectExtent l="0" t="0" r="0" b="9525"/>
            <wp:docPr id="1698902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02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422F7" w14:textId="7D9BC13F" w:rsidR="00BC637E" w:rsidRPr="00D033FF" w:rsidRDefault="00D033FF" w:rsidP="00D033FF">
      <w:pPr>
        <w:rPr>
          <w:b/>
          <w:bCs/>
        </w:rPr>
      </w:pPr>
      <w:r w:rsidRPr="00D033FF">
        <w:rPr>
          <w:b/>
          <w:bCs/>
        </w:rPr>
        <w:lastRenderedPageBreak/>
        <w:t xml:space="preserve"> </w:t>
      </w:r>
      <w:r w:rsidR="00514AB0" w:rsidRPr="00D033FF">
        <w:rPr>
          <w:b/>
          <w:bCs/>
        </w:rPr>
        <w:t>Question 4: Word Correction Using Edit Distance</w:t>
      </w:r>
    </w:p>
    <w:p w14:paraId="081E564B" w14:textId="77777777" w:rsidR="00BC637E" w:rsidRPr="00D033FF" w:rsidRDefault="00514AB0">
      <w:r w:rsidRPr="00D033FF">
        <w:t>L</w:t>
      </w:r>
      <w:r w:rsidRPr="00D033FF">
        <w:t>ibrary: NLTK</w:t>
      </w:r>
    </w:p>
    <w:p w14:paraId="0EE138B1" w14:textId="77777777" w:rsidR="00BC637E" w:rsidRPr="00D033FF" w:rsidRDefault="00514AB0">
      <w:r w:rsidRPr="00D033FF">
        <w:t>Functions: nltk.corpus.words.words(), nltk.download('words'), nltk.metrics.distance.edit_distance</w:t>
      </w:r>
    </w:p>
    <w:p w14:paraId="71488FAD" w14:textId="77777777" w:rsidR="00BC637E" w:rsidRPr="00D033FF" w:rsidRDefault="00514AB0">
      <w:r w:rsidRPr="00D033FF">
        <w:t>This approach corrects misspelled words by comparing them to dictionary words using edit distance. It filters words of similar length, computes distance, and returns the top 5 closest matches.</w:t>
      </w:r>
    </w:p>
    <w:p w14:paraId="7122662E" w14:textId="77777777" w:rsidR="00D033FF" w:rsidRDefault="00514AB0" w:rsidP="00D033FF">
      <w:pPr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33FF">
        <w:t>Example Input: '</w:t>
      </w:r>
      <w:proofErr w:type="spellStart"/>
      <w:r w:rsidRPr="00D033FF">
        <w:t>leda</w:t>
      </w:r>
      <w:proofErr w:type="spellEnd"/>
      <w:r w:rsidRPr="00D033FF">
        <w:t>'</w:t>
      </w:r>
      <w:r w:rsidRPr="00D033FF">
        <w:br/>
        <w:t>Expected Output:</w:t>
      </w:r>
      <w:r w:rsidR="00D033FF" w:rsidRPr="00D033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68730FBF" w14:textId="5B80A40D" w:rsidR="00D033FF" w:rsidRPr="00D033FF" w:rsidRDefault="00D033FF" w:rsidP="00D033FF">
      <w:r w:rsidRPr="00D033FF">
        <w:t>Suggestions for '</w:t>
      </w:r>
      <w:proofErr w:type="spellStart"/>
      <w:r w:rsidRPr="00D033FF">
        <w:t>leda</w:t>
      </w:r>
      <w:proofErr w:type="spellEnd"/>
      <w:r w:rsidRPr="00D033FF">
        <w:t>':</w:t>
      </w:r>
    </w:p>
    <w:p w14:paraId="2130082D" w14:textId="77777777" w:rsidR="00D033FF" w:rsidRPr="00D033FF" w:rsidRDefault="00D033FF" w:rsidP="00D033FF">
      <w:r w:rsidRPr="00D033FF">
        <w:t>lea (edit distance = 1)</w:t>
      </w:r>
    </w:p>
    <w:p w14:paraId="4AB66E81" w14:textId="77777777" w:rsidR="00D033FF" w:rsidRPr="00D033FF" w:rsidRDefault="00D033FF" w:rsidP="00D033FF">
      <w:r w:rsidRPr="00D033FF">
        <w:t>led (edit distance = 1)</w:t>
      </w:r>
    </w:p>
    <w:p w14:paraId="53BA21A1" w14:textId="77777777" w:rsidR="00D033FF" w:rsidRPr="00D033FF" w:rsidRDefault="00D033FF" w:rsidP="00D033FF">
      <w:r w:rsidRPr="00D033FF">
        <w:t>Leda (edit distance = 1)</w:t>
      </w:r>
    </w:p>
    <w:p w14:paraId="26A9045E" w14:textId="77777777" w:rsidR="00D033FF" w:rsidRPr="00D033FF" w:rsidRDefault="00D033FF" w:rsidP="00D033FF">
      <w:proofErr w:type="spellStart"/>
      <w:r w:rsidRPr="00D033FF">
        <w:t>lede</w:t>
      </w:r>
      <w:proofErr w:type="spellEnd"/>
      <w:r w:rsidRPr="00D033FF">
        <w:t xml:space="preserve"> (edit distance = 1)</w:t>
      </w:r>
    </w:p>
    <w:p w14:paraId="07BCD497" w14:textId="3D194CAF" w:rsidR="00BC637E" w:rsidRPr="00D033FF" w:rsidRDefault="00D033FF" w:rsidP="00D033FF">
      <w:proofErr w:type="spellStart"/>
      <w:r w:rsidRPr="00D033FF">
        <w:t>lepa</w:t>
      </w:r>
      <w:proofErr w:type="spellEnd"/>
      <w:r w:rsidRPr="00D033FF">
        <w:t xml:space="preserve"> (edit distance = 1)</w:t>
      </w:r>
    </w:p>
    <w:p w14:paraId="72345854" w14:textId="77777777" w:rsidR="00BC637E" w:rsidRPr="00D033FF" w:rsidRDefault="00514AB0">
      <w:pPr>
        <w:pStyle w:val="Heading3"/>
        <w:rPr>
          <w:color w:val="auto"/>
        </w:rPr>
      </w:pPr>
      <w:r w:rsidRPr="00D033FF">
        <w:rPr>
          <w:color w:val="auto"/>
        </w:rPr>
        <w:t>Draft Plan:</w:t>
      </w:r>
    </w:p>
    <w:p w14:paraId="5D2D868D" w14:textId="77777777" w:rsidR="00BC637E" w:rsidRPr="00D033FF" w:rsidRDefault="00514AB0">
      <w:r w:rsidRPr="00D033FF">
        <w:t>1. Import NLTK modules</w:t>
      </w:r>
      <w:r w:rsidRPr="00D033FF">
        <w:br/>
      </w:r>
      <w:r w:rsidRPr="00D033FF">
        <w:t xml:space="preserve">   - Import words corpus and edit_distance function.</w:t>
      </w:r>
      <w:r w:rsidRPr="00D033FF">
        <w:br/>
        <w:t>2. Download the corpus</w:t>
      </w:r>
      <w:r w:rsidRPr="00D033FF">
        <w:br/>
        <w:t xml:space="preserve">   - Use nltk.download() to ensure the words list is available.</w:t>
      </w:r>
      <w:r w:rsidRPr="00D033FF">
        <w:br/>
        <w:t>3. Load the English word list</w:t>
      </w:r>
      <w:r w:rsidRPr="00D033FF">
        <w:br/>
        <w:t xml:space="preserve">   - Get the full vocabulary using words.words().</w:t>
      </w:r>
      <w:r w:rsidRPr="00D033FF">
        <w:br/>
        <w:t>4. Define a function to suggest corrections</w:t>
      </w:r>
      <w:r w:rsidRPr="00D033FF">
        <w:br/>
        <w:t xml:space="preserve">   - Accept a word and vocabulary list.</w:t>
      </w:r>
      <w:r w:rsidRPr="00D033FF">
        <w:br/>
        <w:t xml:space="preserve">   - Filter vocabulary to include only those with similar length (±2 characters).</w:t>
      </w:r>
      <w:r w:rsidRPr="00D033FF">
        <w:br/>
        <w:t xml:space="preserve">   - Compute edit distance between the input word and each filtered word.</w:t>
      </w:r>
      <w:r w:rsidRPr="00D033FF">
        <w:br/>
        <w:t xml:space="preserve">   - Sort by distance and return the top 5 closest m</w:t>
      </w:r>
      <w:r w:rsidRPr="00D033FF">
        <w:t>atches.</w:t>
      </w:r>
      <w:r w:rsidRPr="00D033FF">
        <w:br/>
        <w:t>5. Input a misspelled word</w:t>
      </w:r>
      <w:r w:rsidRPr="00D033FF">
        <w:br/>
        <w:t xml:space="preserve">   - For example: 'leda'</w:t>
      </w:r>
      <w:r w:rsidRPr="00D033FF">
        <w:br/>
        <w:t>6. Call the correction function</w:t>
      </w:r>
      <w:r w:rsidRPr="00D033FF">
        <w:br/>
        <w:t xml:space="preserve">   - Get and print the top 5 closest English words based on edit distance.</w:t>
      </w:r>
    </w:p>
    <w:p w14:paraId="352DB3D0" w14:textId="77777777" w:rsidR="00D033FF" w:rsidRDefault="00D033FF">
      <w:pPr>
        <w:pStyle w:val="Heading3"/>
        <w:rPr>
          <w:color w:val="auto"/>
        </w:rPr>
      </w:pPr>
    </w:p>
    <w:p w14:paraId="0BA496D4" w14:textId="77777777" w:rsidR="00D033FF" w:rsidRDefault="00D033FF">
      <w:pPr>
        <w:pStyle w:val="Heading3"/>
        <w:rPr>
          <w:color w:val="auto"/>
        </w:rPr>
      </w:pPr>
    </w:p>
    <w:p w14:paraId="368FA8C3" w14:textId="3557FD7E" w:rsidR="00BC637E" w:rsidRPr="00D033FF" w:rsidRDefault="00514AB0">
      <w:pPr>
        <w:pStyle w:val="Heading3"/>
        <w:rPr>
          <w:color w:val="auto"/>
        </w:rPr>
      </w:pPr>
      <w:r w:rsidRPr="00D033FF">
        <w:rPr>
          <w:color w:val="auto"/>
        </w:rPr>
        <w:t>Test Cases:</w:t>
      </w:r>
    </w:p>
    <w:p w14:paraId="760BEDF7" w14:textId="42B5185D" w:rsidR="00D033FF" w:rsidRDefault="00514AB0" w:rsidP="00D033FF">
      <w:pPr>
        <w:pStyle w:val="ListParagraph"/>
        <w:numPr>
          <w:ilvl w:val="0"/>
          <w:numId w:val="10"/>
        </w:numPr>
      </w:pPr>
      <w:r w:rsidRPr="00D033FF">
        <w:t>Input: '</w:t>
      </w:r>
      <w:proofErr w:type="spellStart"/>
      <w:r w:rsidRPr="00D033FF">
        <w:t>speling</w:t>
      </w:r>
      <w:proofErr w:type="spellEnd"/>
      <w:r w:rsidRPr="00D033FF">
        <w:t xml:space="preserve">' </w:t>
      </w:r>
    </w:p>
    <w:p w14:paraId="404A1D00" w14:textId="465CED64" w:rsidR="00BC637E" w:rsidRDefault="00514AB0" w:rsidP="00D033FF">
      <w:pPr>
        <w:pStyle w:val="ListParagraph"/>
        <w:ind w:left="1440"/>
      </w:pPr>
      <w:r w:rsidRPr="00D033FF">
        <w:t xml:space="preserve">Expected Output: </w:t>
      </w:r>
    </w:p>
    <w:p w14:paraId="4EAFDDC7" w14:textId="6BEC965B" w:rsidR="00D033FF" w:rsidRPr="00D033FF" w:rsidRDefault="00D033FF" w:rsidP="00D033FF">
      <w:pPr>
        <w:pStyle w:val="ListParagraph"/>
        <w:spacing w:after="0" w:line="240" w:lineRule="auto"/>
        <w:ind w:left="1440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S</w:t>
      </w:r>
      <w:r w:rsidRPr="00D033FF">
        <w:rPr>
          <w:rFonts w:ascii="Consolas" w:eastAsia="Times New Roman" w:hAnsi="Consolas" w:cs="Times New Roman"/>
          <w:sz w:val="21"/>
          <w:szCs w:val="21"/>
        </w:rPr>
        <w:t>uggestions for '</w:t>
      </w:r>
      <w:proofErr w:type="spellStart"/>
      <w:r w:rsidRPr="00D033FF">
        <w:rPr>
          <w:rFonts w:ascii="Consolas" w:eastAsia="Times New Roman" w:hAnsi="Consolas" w:cs="Times New Roman"/>
          <w:sz w:val="21"/>
          <w:szCs w:val="21"/>
        </w:rPr>
        <w:t>speling</w:t>
      </w:r>
      <w:proofErr w:type="spellEnd"/>
      <w:r w:rsidRPr="00D033FF">
        <w:rPr>
          <w:rFonts w:ascii="Consolas" w:eastAsia="Times New Roman" w:hAnsi="Consolas" w:cs="Times New Roman"/>
          <w:sz w:val="21"/>
          <w:szCs w:val="21"/>
        </w:rPr>
        <w:t>':</w:t>
      </w:r>
    </w:p>
    <w:p w14:paraId="4BDBFF66" w14:textId="2AE40856" w:rsidR="00D033FF" w:rsidRPr="00D033FF" w:rsidRDefault="00D033FF" w:rsidP="00D033FF">
      <w:pPr>
        <w:pStyle w:val="ListParagraph"/>
        <w:spacing w:after="0" w:line="240" w:lineRule="auto"/>
        <w:ind w:left="810" w:firstLine="630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D033FF">
        <w:rPr>
          <w:rFonts w:ascii="Consolas" w:eastAsia="Times New Roman" w:hAnsi="Consolas" w:cs="Times New Roman"/>
          <w:sz w:val="21"/>
          <w:szCs w:val="21"/>
        </w:rPr>
        <w:t>apeling</w:t>
      </w:r>
      <w:proofErr w:type="spellEnd"/>
      <w:r w:rsidRPr="00D033FF">
        <w:rPr>
          <w:rFonts w:ascii="Consolas" w:eastAsia="Times New Roman" w:hAnsi="Consolas" w:cs="Times New Roman"/>
          <w:sz w:val="21"/>
          <w:szCs w:val="21"/>
        </w:rPr>
        <w:t xml:space="preserve"> (edit distance = 1)</w:t>
      </w:r>
    </w:p>
    <w:p w14:paraId="51E1B94E" w14:textId="77777777" w:rsidR="00D033FF" w:rsidRPr="00D033FF" w:rsidRDefault="00D033FF" w:rsidP="00D033FF">
      <w:pPr>
        <w:pStyle w:val="ListParagraph"/>
        <w:spacing w:after="0" w:line="240" w:lineRule="auto"/>
        <w:ind w:left="810" w:firstLine="630"/>
        <w:rPr>
          <w:rFonts w:ascii="Consolas" w:eastAsia="Times New Roman" w:hAnsi="Consolas" w:cs="Times New Roman"/>
          <w:sz w:val="21"/>
          <w:szCs w:val="21"/>
        </w:rPr>
      </w:pPr>
      <w:proofErr w:type="spellStart"/>
      <w:r w:rsidRPr="00D033FF">
        <w:rPr>
          <w:rFonts w:ascii="Consolas" w:eastAsia="Times New Roman" w:hAnsi="Consolas" w:cs="Times New Roman"/>
          <w:sz w:val="21"/>
          <w:szCs w:val="21"/>
        </w:rPr>
        <w:t>spelding</w:t>
      </w:r>
      <w:proofErr w:type="spellEnd"/>
      <w:r w:rsidRPr="00D033FF">
        <w:rPr>
          <w:rFonts w:ascii="Consolas" w:eastAsia="Times New Roman" w:hAnsi="Consolas" w:cs="Times New Roman"/>
          <w:sz w:val="21"/>
          <w:szCs w:val="21"/>
        </w:rPr>
        <w:t xml:space="preserve"> (edit distance = 1)</w:t>
      </w:r>
    </w:p>
    <w:p w14:paraId="5B8EC997" w14:textId="77777777" w:rsidR="00D033FF" w:rsidRPr="00D033FF" w:rsidRDefault="00D033FF" w:rsidP="00D033FF">
      <w:pPr>
        <w:pStyle w:val="ListParagraph"/>
        <w:spacing w:after="0" w:line="240" w:lineRule="auto"/>
        <w:ind w:left="810" w:firstLine="630"/>
        <w:rPr>
          <w:rFonts w:ascii="Consolas" w:eastAsia="Times New Roman" w:hAnsi="Consolas" w:cs="Times New Roman"/>
          <w:sz w:val="21"/>
          <w:szCs w:val="21"/>
        </w:rPr>
      </w:pPr>
      <w:r w:rsidRPr="00D033FF">
        <w:rPr>
          <w:rFonts w:ascii="Consolas" w:eastAsia="Times New Roman" w:hAnsi="Consolas" w:cs="Times New Roman"/>
          <w:sz w:val="21"/>
          <w:szCs w:val="21"/>
        </w:rPr>
        <w:t>spelling (edit distance = 1)</w:t>
      </w:r>
    </w:p>
    <w:p w14:paraId="0FD8810C" w14:textId="77777777" w:rsidR="00D033FF" w:rsidRPr="00D033FF" w:rsidRDefault="00D033FF" w:rsidP="00D033FF">
      <w:pPr>
        <w:pStyle w:val="ListParagraph"/>
        <w:spacing w:after="0" w:line="240" w:lineRule="auto"/>
        <w:ind w:left="810" w:firstLine="630"/>
        <w:rPr>
          <w:rFonts w:ascii="Consolas" w:eastAsia="Times New Roman" w:hAnsi="Consolas" w:cs="Times New Roman"/>
          <w:sz w:val="21"/>
          <w:szCs w:val="21"/>
        </w:rPr>
      </w:pPr>
      <w:r w:rsidRPr="00D033FF">
        <w:rPr>
          <w:rFonts w:ascii="Consolas" w:eastAsia="Times New Roman" w:hAnsi="Consolas" w:cs="Times New Roman"/>
          <w:sz w:val="21"/>
          <w:szCs w:val="21"/>
        </w:rPr>
        <w:t>sperling (edit distance = 1)</w:t>
      </w:r>
    </w:p>
    <w:p w14:paraId="0290936F" w14:textId="7FDB5F01" w:rsidR="00D033FF" w:rsidRPr="00D033FF" w:rsidRDefault="00D033FF" w:rsidP="00D033FF">
      <w:pPr>
        <w:ind w:left="1440"/>
      </w:pPr>
      <w:r w:rsidRPr="00D033FF">
        <w:rPr>
          <w:rFonts w:ascii="Consolas" w:eastAsia="Times New Roman" w:hAnsi="Consolas" w:cs="Times New Roman"/>
          <w:sz w:val="21"/>
          <w:szCs w:val="21"/>
        </w:rPr>
        <w:t>spewing (edit distance = 1)</w:t>
      </w:r>
    </w:p>
    <w:p w14:paraId="764772DF" w14:textId="1E79B997" w:rsidR="00BC637E" w:rsidRDefault="00514AB0" w:rsidP="00D033FF">
      <w:pPr>
        <w:pStyle w:val="ListParagraph"/>
        <w:numPr>
          <w:ilvl w:val="0"/>
          <w:numId w:val="10"/>
        </w:numPr>
      </w:pPr>
      <w:r w:rsidRPr="00D033FF">
        <w:t>Input: '</w:t>
      </w:r>
      <w:proofErr w:type="spellStart"/>
      <w:r w:rsidRPr="00D033FF">
        <w:t>korrectud</w:t>
      </w:r>
      <w:proofErr w:type="spellEnd"/>
      <w:r w:rsidRPr="00D033FF">
        <w:t xml:space="preserve">' </w:t>
      </w:r>
    </w:p>
    <w:p w14:paraId="2DBBF383" w14:textId="29E627FB" w:rsidR="00D033FF" w:rsidRDefault="00D033FF" w:rsidP="00D033FF">
      <w:pPr>
        <w:pStyle w:val="ListParagraph"/>
        <w:ind w:left="1440"/>
      </w:pPr>
      <w:r>
        <w:t>Expected Output:</w:t>
      </w:r>
    </w:p>
    <w:p w14:paraId="71CF5EDD" w14:textId="77777777" w:rsidR="00D033FF" w:rsidRPr="00D033FF" w:rsidRDefault="00D033FF" w:rsidP="00D033FF">
      <w:pPr>
        <w:pStyle w:val="ListParagraph"/>
        <w:ind w:left="1440"/>
      </w:pPr>
      <w:r w:rsidRPr="00D033FF">
        <w:t>Suggestions for '</w:t>
      </w:r>
      <w:proofErr w:type="spellStart"/>
      <w:r w:rsidRPr="00D033FF">
        <w:t>korrectud</w:t>
      </w:r>
      <w:proofErr w:type="spellEnd"/>
      <w:r w:rsidRPr="00D033FF">
        <w:t>':</w:t>
      </w:r>
    </w:p>
    <w:p w14:paraId="3B7735CD" w14:textId="77777777" w:rsidR="00D033FF" w:rsidRPr="00D033FF" w:rsidRDefault="00D033FF" w:rsidP="00D033FF">
      <w:pPr>
        <w:pStyle w:val="ListParagraph"/>
        <w:ind w:left="1440"/>
      </w:pPr>
      <w:r w:rsidRPr="00D033FF">
        <w:t>corrected (edit distance = 2)</w:t>
      </w:r>
    </w:p>
    <w:p w14:paraId="6757DA81" w14:textId="77777777" w:rsidR="00D033FF" w:rsidRPr="00D033FF" w:rsidRDefault="00D033FF" w:rsidP="00D033FF">
      <w:pPr>
        <w:pStyle w:val="ListParagraph"/>
        <w:ind w:left="1440"/>
      </w:pPr>
      <w:proofErr w:type="spellStart"/>
      <w:r w:rsidRPr="00D033FF">
        <w:t>porrectus</w:t>
      </w:r>
      <w:proofErr w:type="spellEnd"/>
      <w:r w:rsidRPr="00D033FF">
        <w:t xml:space="preserve"> (edit distance = 2)</w:t>
      </w:r>
    </w:p>
    <w:p w14:paraId="30666952" w14:textId="77777777" w:rsidR="00D033FF" w:rsidRPr="00D033FF" w:rsidRDefault="00D033FF" w:rsidP="00D033FF">
      <w:pPr>
        <w:pStyle w:val="ListParagraph"/>
        <w:ind w:left="1440"/>
      </w:pPr>
      <w:r w:rsidRPr="00D033FF">
        <w:t>correct (edit distance = 3)</w:t>
      </w:r>
    </w:p>
    <w:p w14:paraId="63E33C30" w14:textId="77777777" w:rsidR="00D033FF" w:rsidRPr="00D033FF" w:rsidRDefault="00D033FF" w:rsidP="00D033FF">
      <w:pPr>
        <w:pStyle w:val="ListParagraph"/>
        <w:ind w:left="1440"/>
      </w:pPr>
      <w:r w:rsidRPr="00D033FF">
        <w:t>correctly (edit distance = 3)</w:t>
      </w:r>
    </w:p>
    <w:p w14:paraId="6C5B8724" w14:textId="1F88EFA1" w:rsidR="00D033FF" w:rsidRPr="00D033FF" w:rsidRDefault="00D033FF" w:rsidP="00D033FF">
      <w:pPr>
        <w:pStyle w:val="ListParagraph"/>
        <w:ind w:left="1440"/>
      </w:pPr>
      <w:r w:rsidRPr="00D033FF">
        <w:t>corrector (edit distance = 3)</w:t>
      </w:r>
    </w:p>
    <w:p w14:paraId="5F3C78B2" w14:textId="77777777" w:rsidR="00D033FF" w:rsidRDefault="00514AB0" w:rsidP="00D033FF">
      <w:pPr>
        <w:pStyle w:val="ListParagraph"/>
        <w:numPr>
          <w:ilvl w:val="0"/>
          <w:numId w:val="10"/>
        </w:numPr>
      </w:pPr>
      <w:r w:rsidRPr="00D033FF">
        <w:t>Input: '</w:t>
      </w:r>
      <w:proofErr w:type="spellStart"/>
      <w:r w:rsidRPr="00D033FF">
        <w:t>bycycle</w:t>
      </w:r>
      <w:proofErr w:type="spellEnd"/>
      <w:r w:rsidRPr="00D033FF">
        <w:t xml:space="preserve">' </w:t>
      </w:r>
    </w:p>
    <w:p w14:paraId="2E0EC81A" w14:textId="1BD54172" w:rsidR="00BC637E" w:rsidRDefault="00514AB0" w:rsidP="00D033FF">
      <w:pPr>
        <w:spacing w:line="180" w:lineRule="auto"/>
        <w:ind w:left="1080"/>
      </w:pPr>
      <w:r w:rsidRPr="00D033FF">
        <w:t xml:space="preserve"> Expected Output:</w:t>
      </w:r>
    </w:p>
    <w:p w14:paraId="7B2AC806" w14:textId="77777777" w:rsidR="00D033FF" w:rsidRPr="00D033FF" w:rsidRDefault="00D033FF" w:rsidP="00D033FF">
      <w:pPr>
        <w:spacing w:line="180" w:lineRule="auto"/>
        <w:ind w:left="1080"/>
      </w:pPr>
      <w:r w:rsidRPr="00D033FF">
        <w:t>Suggestions for '</w:t>
      </w:r>
      <w:proofErr w:type="spellStart"/>
      <w:r w:rsidRPr="00D033FF">
        <w:t>bycycle</w:t>
      </w:r>
      <w:proofErr w:type="spellEnd"/>
      <w:r w:rsidRPr="00D033FF">
        <w:t>':</w:t>
      </w:r>
    </w:p>
    <w:p w14:paraId="334882EB" w14:textId="77777777" w:rsidR="00D033FF" w:rsidRPr="00D033FF" w:rsidRDefault="00D033FF" w:rsidP="00D033FF">
      <w:pPr>
        <w:spacing w:line="180" w:lineRule="auto"/>
        <w:ind w:left="1080"/>
      </w:pPr>
      <w:r w:rsidRPr="00D033FF">
        <w:t>bicycle (edit distance = 1)</w:t>
      </w:r>
    </w:p>
    <w:p w14:paraId="7FD34B35" w14:textId="77777777" w:rsidR="00D033FF" w:rsidRPr="00D033FF" w:rsidRDefault="00D033FF" w:rsidP="00D033FF">
      <w:pPr>
        <w:spacing w:line="180" w:lineRule="auto"/>
        <w:ind w:left="1080"/>
      </w:pPr>
      <w:r w:rsidRPr="00D033FF">
        <w:t>bicycler (edit distance = 2)</w:t>
      </w:r>
    </w:p>
    <w:p w14:paraId="67F92849" w14:textId="77777777" w:rsidR="00D033FF" w:rsidRPr="00D033FF" w:rsidRDefault="00D033FF" w:rsidP="00D033FF">
      <w:pPr>
        <w:spacing w:line="180" w:lineRule="auto"/>
        <w:ind w:left="1080"/>
      </w:pPr>
      <w:proofErr w:type="spellStart"/>
      <w:r w:rsidRPr="00D033FF">
        <w:t>bicyclo</w:t>
      </w:r>
      <w:proofErr w:type="spellEnd"/>
      <w:r w:rsidRPr="00D033FF">
        <w:t xml:space="preserve"> (edit distance = 2)</w:t>
      </w:r>
    </w:p>
    <w:p w14:paraId="5C8B786C" w14:textId="77777777" w:rsidR="00D033FF" w:rsidRPr="00D033FF" w:rsidRDefault="00D033FF" w:rsidP="00D033FF">
      <w:pPr>
        <w:spacing w:line="180" w:lineRule="auto"/>
        <w:ind w:left="1080"/>
      </w:pPr>
      <w:r w:rsidRPr="00D033FF">
        <w:t>biocycle (edit distance = 2)</w:t>
      </w:r>
    </w:p>
    <w:p w14:paraId="42B85A4C" w14:textId="6D97A365" w:rsidR="00D033FF" w:rsidRPr="00D033FF" w:rsidRDefault="00D033FF" w:rsidP="00D033FF">
      <w:pPr>
        <w:spacing w:line="180" w:lineRule="auto"/>
        <w:ind w:left="1080"/>
      </w:pPr>
      <w:r w:rsidRPr="00D033FF">
        <w:t>cycle (edit distance = 2)</w:t>
      </w:r>
    </w:p>
    <w:sectPr w:rsidR="00D033FF" w:rsidRPr="00D033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E9F1A69"/>
    <w:multiLevelType w:val="hybridMultilevel"/>
    <w:tmpl w:val="195C43D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792355">
    <w:abstractNumId w:val="8"/>
  </w:num>
  <w:num w:numId="2" w16cid:durableId="370300580">
    <w:abstractNumId w:val="6"/>
  </w:num>
  <w:num w:numId="3" w16cid:durableId="642275883">
    <w:abstractNumId w:val="5"/>
  </w:num>
  <w:num w:numId="4" w16cid:durableId="1752463510">
    <w:abstractNumId w:val="4"/>
  </w:num>
  <w:num w:numId="5" w16cid:durableId="1705250537">
    <w:abstractNumId w:val="7"/>
  </w:num>
  <w:num w:numId="6" w16cid:durableId="1723215304">
    <w:abstractNumId w:val="3"/>
  </w:num>
  <w:num w:numId="7" w16cid:durableId="1660033226">
    <w:abstractNumId w:val="2"/>
  </w:num>
  <w:num w:numId="8" w16cid:durableId="1971865323">
    <w:abstractNumId w:val="1"/>
  </w:num>
  <w:num w:numId="9" w16cid:durableId="2074040096">
    <w:abstractNumId w:val="0"/>
  </w:num>
  <w:num w:numId="10" w16cid:durableId="6785078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14AB0"/>
    <w:rsid w:val="00AA1D8D"/>
    <w:rsid w:val="00B47730"/>
    <w:rsid w:val="00BC637E"/>
    <w:rsid w:val="00CB0664"/>
    <w:rsid w:val="00D033FF"/>
    <w:rsid w:val="00F425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A64807"/>
  <w14:defaultImageDpi w14:val="300"/>
  <w15:docId w15:val="{C8A559C4-F4FE-4C2C-9DAD-98B76490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</dc:creator>
  <cp:keywords/>
  <dc:description>generated by python-docx</dc:description>
  <cp:lastModifiedBy>Harish G</cp:lastModifiedBy>
  <cp:revision>2</cp:revision>
  <dcterms:created xsi:type="dcterms:W3CDTF">2025-06-28T02:13:00Z</dcterms:created>
  <dcterms:modified xsi:type="dcterms:W3CDTF">2025-06-28T02:13:00Z</dcterms:modified>
  <cp:category/>
</cp:coreProperties>
</file>